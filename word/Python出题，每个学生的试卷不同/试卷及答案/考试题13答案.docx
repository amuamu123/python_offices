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C</w:t>
        <w:tab/>
      </w:r>
      <w:r>
        <w:t>2. A</w:t>
        <w:tab/>
      </w:r>
      <w:r>
        <w:t>3. A</w:t>
        <w:tab/>
      </w:r>
      <w:r>
        <w:t>4. A</w:t>
        <w:tab/>
      </w:r>
      <w:r>
        <w:t>5. C</w:t>
        <w:tab/>
      </w:r>
      <w:r>
        <w:t>6. C</w:t>
        <w:tab/>
      </w:r>
      <w:r>
        <w:t>7. C</w:t>
        <w:tab/>
      </w:r>
      <w:r>
        <w:t>8. B</w:t>
        <w:tab/>
      </w:r>
      <w:r>
        <w:t>9. D</w:t>
        <w:tab/>
      </w:r>
      <w:r>
        <w:t>10. B</w:t>
        <w:tab/>
      </w:r>
    </w:p>
    <w:p>
      <w:r>
        <w:t>11. C</w:t>
        <w:tab/>
      </w:r>
      <w:r>
        <w:t>12. A</w:t>
        <w:tab/>
      </w:r>
      <w:r>
        <w:t>13. A</w:t>
        <w:tab/>
      </w:r>
      <w:r>
        <w:t>14. A</w:t>
        <w:tab/>
      </w:r>
      <w:r>
        <w:t>15. C</w:t>
        <w:tab/>
      </w:r>
      <w:r>
        <w:t>16. D</w:t>
        <w:tab/>
      </w:r>
      <w:r>
        <w:t>17. B</w:t>
        <w:tab/>
      </w:r>
      <w:r>
        <w:t>18. C</w:t>
        <w:tab/>
      </w:r>
      <w:r>
        <w:t>19. A</w:t>
        <w:tab/>
      </w:r>
      <w:r>
        <w:t>20. C</w:t>
        <w:tab/>
      </w:r>
    </w:p>
    <w:p>
      <w:r>
        <w:t>21. B</w:t>
        <w:tab/>
      </w:r>
      <w:r>
        <w:t>22. B</w:t>
        <w:tab/>
      </w:r>
      <w:r>
        <w:t>23. C</w:t>
        <w:tab/>
      </w:r>
      <w:r>
        <w:t>24. C</w:t>
        <w:tab/>
      </w:r>
      <w:r>
        <w:t>25. D</w:t>
        <w:tab/>
      </w:r>
      <w:r>
        <w:t>26. B</w:t>
        <w:tab/>
      </w:r>
      <w:r>
        <w:t>27. A</w:t>
        <w:tab/>
      </w:r>
      <w:r>
        <w:t>28. D</w:t>
        <w:tab/>
      </w:r>
      <w:r>
        <w:t>29. C</w:t>
        <w:tab/>
      </w:r>
      <w:r>
        <w:t>30. C</w:t>
        <w:tab/>
      </w:r>
    </w:p>
    <w:p>
      <w:r>
        <w:t>31. D</w:t>
        <w:tab/>
      </w:r>
      <w:r>
        <w:t>32. A</w:t>
        <w:tab/>
      </w:r>
      <w:r>
        <w:t>33. C</w:t>
        <w:tab/>
      </w:r>
      <w:r>
        <w:t>34. B</w:t>
        <w:tab/>
      </w:r>
      <w:r>
        <w:t>35. C</w:t>
        <w:tab/>
      </w:r>
      <w:r>
        <w:t>36. D</w:t>
        <w:tab/>
      </w:r>
      <w:r>
        <w:t>37. C</w:t>
        <w:tab/>
      </w:r>
      <w:r>
        <w:t>38. B</w:t>
        <w:tab/>
      </w:r>
      <w:r>
        <w:t>39. C</w:t>
        <w:tab/>
      </w:r>
      <w:r>
        <w:t>40. D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BE</w:t>
        <w:tab/>
      </w:r>
      <w:r>
        <w:t>2. AD</w:t>
        <w:tab/>
      </w:r>
      <w:r>
        <w:t>3. AB</w:t>
        <w:tab/>
      </w:r>
    </w:p>
    <w:p>
      <w:r>
        <w:t>4. AD</w:t>
        <w:tab/>
      </w:r>
      <w:r>
        <w:t>5. CD</w:t>
        <w:tab/>
      </w:r>
      <w:r>
        <w:t>6. ACD</w:t>
        <w:tab/>
      </w:r>
    </w:p>
    <w:p>
      <w:r>
        <w:t>7. ABC</w:t>
        <w:tab/>
      </w:r>
      <w:r>
        <w:t>8. ACD</w:t>
        <w:tab/>
      </w:r>
      <w:r>
        <w:t>9. ACD</w:t>
        <w:tab/>
      </w:r>
    </w:p>
    <w:p>
      <w:r>
        <w:t>10. AD</w:t>
        <w:tab/>
      </w:r>
      <w:r>
        <w:t>11. DE</w:t>
        <w:tab/>
      </w:r>
      <w:r>
        <w:t>12. ABC</w:t>
        <w:tab/>
      </w:r>
    </w:p>
    <w:p>
      <w:r>
        <w:t>13. BC</w:t>
        <w:tab/>
      </w:r>
      <w:r>
        <w:t>14. ABC</w:t>
        <w:tab/>
      </w:r>
      <w:r>
        <w:t>15. BCD</w:t>
        <w:tab/>
      </w:r>
    </w:p>
    <w:p>
      <w:r>
        <w:t>16. AB</w:t>
        <w:tab/>
      </w:r>
      <w:r>
        <w:t>17. ABCD</w:t>
        <w:tab/>
      </w:r>
      <w:r>
        <w:t>18. ABC</w:t>
        <w:tab/>
      </w:r>
    </w:p>
    <w:p>
      <w:r>
        <w:t>19. ABC</w:t>
        <w:tab/>
      </w:r>
      <w:r>
        <w:t>20. AB</w:t>
        <w:tab/>
      </w:r>
    </w:p>
    <w:p>
      <w:r>
        <w:rPr>
          <w:b/>
          <w:sz w:val="24"/>
        </w:rPr>
        <w:t>三、判断题答案（共10题，每题1分）</w:t>
      </w:r>
    </w:p>
    <w:p>
      <w:r>
        <w:t>1. 正确</w:t>
        <w:tab/>
      </w:r>
      <w:r>
        <w:t>2. 错误</w:t>
        <w:tab/>
      </w:r>
      <w:r>
        <w:t>3. 错误</w:t>
        <w:tab/>
      </w:r>
      <w:r>
        <w:t>4. 错误</w:t>
        <w:tab/>
      </w:r>
      <w:r>
        <w:t>5. 正确</w:t>
        <w:tab/>
      </w:r>
    </w:p>
    <w:p>
      <w:r>
        <w:t>6. 正确</w:t>
        <w:tab/>
      </w:r>
      <w:r>
        <w:t>7. 正确</w:t>
        <w:tab/>
      </w:r>
      <w:r>
        <w:t>8. 正确</w:t>
        <w:tab/>
      </w:r>
      <w:r>
        <w:t>9. 错误</w:t>
        <w:tab/>
      </w:r>
      <w:r>
        <w:t>10. 错误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ASCⅡ</w:t>
        <w:tab/>
        <w:tab/>
      </w:r>
      <w:r>
        <w:t>2. CTRL+V</w:t>
        <w:tab/>
        <w:tab/>
      </w:r>
    </w:p>
    <w:p>
      <w:r>
        <w:t>3. 1011111||5F</w:t>
        <w:tab/>
        <w:tab/>
      </w:r>
      <w:r>
        <w:t>4. 一</w:t>
        <w:tab/>
        <w:tab/>
      </w:r>
    </w:p>
    <w:p>
      <w:r>
        <w:t>5. 关闭</w:t>
        <w:tab/>
        <w:tab/>
      </w:r>
      <w:r>
        <w:t>6. 外存</w:t>
        <w:tab/>
        <w:tab/>
      </w:r>
    </w:p>
    <w:p>
      <w:r>
        <w:t>7. 65536</w:t>
        <w:tab/>
        <w:tab/>
      </w:r>
      <w:r>
        <w:t>8. 文件||退出</w:t>
        <w:tab/>
        <w:tab/>
      </w:r>
    </w:p>
    <w:p>
      <w:r>
        <w:t>9. 西文单引号</w:t>
        <w:tab/>
        <w:tab/>
      </w:r>
      <w:r>
        <w:t>10. 行距||设置值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