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sz w:val="40"/>
        </w:rPr>
        <w:t>计算机系2020第二学期期末考试题(答案)</w:t>
      </w:r>
    </w:p>
    <w:p>
      <w:r>
        <w:rPr>
          <w:b/>
          <w:sz w:val="24"/>
        </w:rPr>
        <w:t>一、单项选择题答案（共40题，每题1分）</w:t>
      </w:r>
    </w:p>
    <w:p>
      <w:r>
        <w:t>1. A</w:t>
        <w:tab/>
      </w:r>
      <w:r>
        <w:t>2. A</w:t>
        <w:tab/>
      </w:r>
      <w:r>
        <w:t>3. A</w:t>
        <w:tab/>
      </w:r>
      <w:r>
        <w:t>4. D</w:t>
        <w:tab/>
      </w:r>
      <w:r>
        <w:t>5. C</w:t>
        <w:tab/>
      </w:r>
      <w:r>
        <w:t>6. B</w:t>
        <w:tab/>
      </w:r>
      <w:r>
        <w:t>7. D</w:t>
        <w:tab/>
      </w:r>
      <w:r>
        <w:t>8. A</w:t>
        <w:tab/>
      </w:r>
      <w:r>
        <w:t>9. C</w:t>
        <w:tab/>
      </w:r>
      <w:r>
        <w:t>10. C</w:t>
        <w:tab/>
      </w:r>
    </w:p>
    <w:p>
      <w:r>
        <w:t>11. B</w:t>
        <w:tab/>
      </w:r>
      <w:r>
        <w:t>12. B</w:t>
        <w:tab/>
      </w:r>
      <w:r>
        <w:t>13. C</w:t>
        <w:tab/>
      </w:r>
      <w:r>
        <w:t>14. C</w:t>
        <w:tab/>
      </w:r>
      <w:r>
        <w:t>15. C</w:t>
        <w:tab/>
      </w:r>
      <w:r>
        <w:t>16. B</w:t>
        <w:tab/>
      </w:r>
      <w:r>
        <w:t>17. C</w:t>
        <w:tab/>
      </w:r>
      <w:r>
        <w:t>18. D</w:t>
        <w:tab/>
      </w:r>
      <w:r>
        <w:t>19. C</w:t>
        <w:tab/>
      </w:r>
      <w:r>
        <w:t>20. A</w:t>
        <w:tab/>
      </w:r>
    </w:p>
    <w:p>
      <w:r>
        <w:t>21. D</w:t>
        <w:tab/>
      </w:r>
      <w:r>
        <w:t>22. B</w:t>
        <w:tab/>
      </w:r>
      <w:r>
        <w:t>23. B</w:t>
        <w:tab/>
      </w:r>
      <w:r>
        <w:t>24. B</w:t>
        <w:tab/>
      </w:r>
      <w:r>
        <w:t>25. C</w:t>
        <w:tab/>
      </w:r>
      <w:r>
        <w:t>26. B</w:t>
        <w:tab/>
      </w:r>
      <w:r>
        <w:t>27. A</w:t>
        <w:tab/>
      </w:r>
      <w:r>
        <w:t>28. A</w:t>
        <w:tab/>
      </w:r>
      <w:r>
        <w:t>29. B</w:t>
        <w:tab/>
      </w:r>
      <w:r>
        <w:t>30. D</w:t>
        <w:tab/>
      </w:r>
    </w:p>
    <w:p>
      <w:r>
        <w:t>31. C</w:t>
        <w:tab/>
      </w:r>
      <w:r>
        <w:t>32. B</w:t>
        <w:tab/>
      </w:r>
      <w:r>
        <w:t>33. B</w:t>
        <w:tab/>
      </w:r>
      <w:r>
        <w:t>34. B</w:t>
        <w:tab/>
      </w:r>
      <w:r>
        <w:t>35. D</w:t>
        <w:tab/>
      </w:r>
      <w:r>
        <w:t>36. C</w:t>
        <w:tab/>
      </w:r>
      <w:r>
        <w:t>37. C</w:t>
        <w:tab/>
      </w:r>
      <w:r>
        <w:t>38. B</w:t>
        <w:tab/>
      </w:r>
      <w:r>
        <w:t>39. D</w:t>
        <w:tab/>
      </w:r>
      <w:r>
        <w:t>40. D</w:t>
        <w:tab/>
      </w:r>
    </w:p>
    <w:p/>
    <w:p>
      <w:r>
        <w:rPr>
          <w:b/>
          <w:sz w:val="24"/>
        </w:rPr>
        <w:t>二、多项选择题答案（共20题，每题2分）</w:t>
      </w:r>
    </w:p>
    <w:p>
      <w:r>
        <w:t>1. ACD</w:t>
        <w:tab/>
      </w:r>
      <w:r>
        <w:t>2. ABD</w:t>
        <w:tab/>
      </w:r>
      <w:r>
        <w:t>3. BCD</w:t>
        <w:tab/>
      </w:r>
    </w:p>
    <w:p>
      <w:r>
        <w:t>4. ABC</w:t>
        <w:tab/>
      </w:r>
      <w:r>
        <w:t>5. ABCD</w:t>
        <w:tab/>
      </w:r>
      <w:r>
        <w:t>6. CD</w:t>
        <w:tab/>
      </w:r>
    </w:p>
    <w:p>
      <w:r>
        <w:t>7. BCD</w:t>
        <w:tab/>
      </w:r>
      <w:r>
        <w:t>8. ABD</w:t>
        <w:tab/>
      </w:r>
      <w:r>
        <w:t>9. ABCD</w:t>
        <w:tab/>
      </w:r>
    </w:p>
    <w:p>
      <w:r>
        <w:t>10. BC</w:t>
        <w:tab/>
      </w:r>
      <w:r>
        <w:t>11. AC</w:t>
        <w:tab/>
      </w:r>
      <w:r>
        <w:t>12. ABD</w:t>
        <w:tab/>
      </w:r>
    </w:p>
    <w:p>
      <w:r>
        <w:t>13. AC</w:t>
        <w:tab/>
      </w:r>
      <w:r>
        <w:t>14. ABD</w:t>
        <w:tab/>
      </w:r>
      <w:r>
        <w:t>15. BD</w:t>
        <w:tab/>
      </w:r>
    </w:p>
    <w:p>
      <w:r>
        <w:t>16. ABCD</w:t>
        <w:tab/>
      </w:r>
      <w:r>
        <w:t>17. AB</w:t>
        <w:tab/>
      </w:r>
      <w:r>
        <w:t>18. CD</w:t>
        <w:tab/>
      </w:r>
    </w:p>
    <w:p>
      <w:r>
        <w:t>19. CD</w:t>
        <w:tab/>
      </w:r>
      <w:r>
        <w:t>20. ACE</w:t>
        <w:tab/>
      </w:r>
    </w:p>
    <w:p>
      <w:r>
        <w:rPr>
          <w:b/>
          <w:sz w:val="24"/>
        </w:rPr>
        <w:t>三、判断题答案（共10题，每题1分）</w:t>
      </w:r>
    </w:p>
    <w:p>
      <w:r>
        <w:t>1. 正确</w:t>
        <w:tab/>
      </w:r>
      <w:r>
        <w:t>2. 错误</w:t>
        <w:tab/>
      </w:r>
      <w:r>
        <w:t>3. 正确</w:t>
        <w:tab/>
      </w:r>
      <w:r>
        <w:t>4. 错误</w:t>
        <w:tab/>
      </w:r>
      <w:r>
        <w:t>5. 正确</w:t>
        <w:tab/>
      </w:r>
    </w:p>
    <w:p>
      <w:r>
        <w:t>6. 正确</w:t>
        <w:tab/>
      </w:r>
      <w:r>
        <w:t>7. 正确</w:t>
        <w:tab/>
      </w:r>
      <w:r>
        <w:t>8. 错误</w:t>
        <w:tab/>
      </w:r>
      <w:r>
        <w:t>9. 错误</w:t>
        <w:tab/>
      </w:r>
      <w:r>
        <w:t>10. 正确</w:t>
        <w:tab/>
      </w:r>
    </w:p>
    <w:p/>
    <w:p>
      <w:r>
        <w:rPr>
          <w:b/>
          <w:sz w:val="24"/>
        </w:rPr>
        <w:t>四、填空题答案（共10题，每题1分）</w:t>
      </w:r>
    </w:p>
    <w:p>
      <w:r>
        <w:t>1. 网络服务商</w:t>
        <w:tab/>
        <w:tab/>
      </w:r>
      <w:r>
        <w:t>2. F1</w:t>
        <w:tab/>
        <w:tab/>
      </w:r>
    </w:p>
    <w:p>
      <w:r>
        <w:t>3. 备注</w:t>
        <w:tab/>
        <w:tab/>
      </w:r>
      <w:r>
        <w:t>4. 剪切</w:t>
        <w:tab/>
        <w:tab/>
      </w:r>
    </w:p>
    <w:p>
      <w:r>
        <w:t>5. 一列</w:t>
        <w:tab/>
        <w:tab/>
      </w:r>
      <w:r>
        <w:t>6. 行距||设置值</w:t>
        <w:tab/>
        <w:tab/>
      </w:r>
    </w:p>
    <w:p>
      <w:r>
        <w:t>7. 11111||37</w:t>
        <w:tab/>
        <w:tab/>
      </w:r>
      <w:r>
        <w:t>8. 1011111||5F</w:t>
        <w:tab/>
        <w:tab/>
      </w:r>
    </w:p>
    <w:p>
      <w:r>
        <w:t>9. 编辑</w:t>
        <w:tab/>
        <w:tab/>
      </w:r>
      <w:r>
        <w:t>10. 内容提示向导||设计模板||空演示文档</w:t>
        <w:tab/>
        <w:tab/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