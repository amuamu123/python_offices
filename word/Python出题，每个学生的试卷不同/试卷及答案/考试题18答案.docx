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D</w:t>
        <w:tab/>
      </w:r>
      <w:r>
        <w:t>2. B</w:t>
        <w:tab/>
      </w:r>
      <w:r>
        <w:t>3. B</w:t>
        <w:tab/>
      </w:r>
      <w:r>
        <w:t>4. B</w:t>
        <w:tab/>
      </w:r>
      <w:r>
        <w:t>5. B</w:t>
        <w:tab/>
      </w:r>
      <w:r>
        <w:t>6. A</w:t>
        <w:tab/>
      </w:r>
      <w:r>
        <w:t>7. D</w:t>
        <w:tab/>
      </w:r>
      <w:r>
        <w:t>8. A</w:t>
        <w:tab/>
      </w:r>
      <w:r>
        <w:t>9. B</w:t>
        <w:tab/>
      </w:r>
      <w:r>
        <w:t>10. D</w:t>
        <w:tab/>
      </w:r>
    </w:p>
    <w:p>
      <w:r>
        <w:t>11. D</w:t>
        <w:tab/>
      </w:r>
      <w:r>
        <w:t>12. None</w:t>
        <w:tab/>
      </w:r>
      <w:r>
        <w:t>13. C</w:t>
        <w:tab/>
      </w:r>
      <w:r>
        <w:t>14. C</w:t>
        <w:tab/>
      </w:r>
      <w:r>
        <w:t>15. D</w:t>
        <w:tab/>
      </w:r>
      <w:r>
        <w:t>16. C</w:t>
        <w:tab/>
      </w:r>
      <w:r>
        <w:t>17. A</w:t>
        <w:tab/>
      </w:r>
      <w:r>
        <w:t>18. A</w:t>
        <w:tab/>
      </w:r>
      <w:r>
        <w:t>19. D</w:t>
        <w:tab/>
      </w:r>
      <w:r>
        <w:t>20. D</w:t>
        <w:tab/>
      </w:r>
    </w:p>
    <w:p>
      <w:r>
        <w:t>21. A</w:t>
        <w:tab/>
      </w:r>
      <w:r>
        <w:t>22. C</w:t>
        <w:tab/>
      </w:r>
      <w:r>
        <w:t>23. C</w:t>
        <w:tab/>
      </w:r>
      <w:r>
        <w:t>24. C</w:t>
        <w:tab/>
      </w:r>
      <w:r>
        <w:t>25. D</w:t>
        <w:tab/>
      </w:r>
      <w:r>
        <w:t>26. B</w:t>
        <w:tab/>
      </w:r>
      <w:r>
        <w:t>27. A</w:t>
        <w:tab/>
      </w:r>
      <w:r>
        <w:t>28. B</w:t>
        <w:tab/>
      </w:r>
      <w:r>
        <w:t>29. B</w:t>
        <w:tab/>
      </w:r>
      <w:r>
        <w:t>30. B</w:t>
        <w:tab/>
      </w:r>
    </w:p>
    <w:p>
      <w:r>
        <w:t>31. D</w:t>
        <w:tab/>
      </w:r>
      <w:r>
        <w:t>32. B</w:t>
        <w:tab/>
      </w:r>
      <w:r>
        <w:t>33. B</w:t>
        <w:tab/>
      </w:r>
      <w:r>
        <w:t>34. B</w:t>
        <w:tab/>
      </w:r>
      <w:r>
        <w:t>35. B</w:t>
        <w:tab/>
      </w:r>
      <w:r>
        <w:t>36. B</w:t>
        <w:tab/>
      </w:r>
      <w:r>
        <w:t>37. A</w:t>
        <w:tab/>
      </w:r>
      <w:r>
        <w:t>38. B</w:t>
        <w:tab/>
      </w:r>
      <w:r>
        <w:t>39. C</w:t>
        <w:tab/>
      </w:r>
      <w:r>
        <w:t>40. B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AC</w:t>
        <w:tab/>
      </w:r>
      <w:r>
        <w:t>2. AB</w:t>
        <w:tab/>
      </w:r>
      <w:r>
        <w:t>3. ABD</w:t>
        <w:tab/>
      </w:r>
    </w:p>
    <w:p>
      <w:r>
        <w:t>4. AD</w:t>
        <w:tab/>
      </w:r>
      <w:r>
        <w:t>5. ABD</w:t>
        <w:tab/>
      </w:r>
      <w:r>
        <w:t>6. BD</w:t>
        <w:tab/>
      </w:r>
    </w:p>
    <w:p>
      <w:r>
        <w:t>7. ABC</w:t>
        <w:tab/>
      </w:r>
      <w:r>
        <w:t>8. ACD</w:t>
        <w:tab/>
      </w:r>
      <w:r>
        <w:t>9. ABC</w:t>
        <w:tab/>
      </w:r>
    </w:p>
    <w:p>
      <w:r>
        <w:t>10. ABD</w:t>
        <w:tab/>
      </w:r>
      <w:r>
        <w:t>11. BC</w:t>
        <w:tab/>
      </w:r>
      <w:r>
        <w:t>12. AB</w:t>
        <w:tab/>
      </w:r>
    </w:p>
    <w:p>
      <w:r>
        <w:t>13. ABCD</w:t>
        <w:tab/>
      </w:r>
      <w:r>
        <w:t>14. AB</w:t>
        <w:tab/>
      </w:r>
      <w:r>
        <w:t>15. ABC</w:t>
        <w:tab/>
      </w:r>
    </w:p>
    <w:p>
      <w:r>
        <w:t>16. BD</w:t>
        <w:tab/>
      </w:r>
      <w:r>
        <w:t>17. ACD</w:t>
        <w:tab/>
      </w:r>
      <w:r>
        <w:t>18. AC</w:t>
        <w:tab/>
      </w:r>
    </w:p>
    <w:p>
      <w:r>
        <w:t>19. ABC</w:t>
        <w:tab/>
      </w:r>
      <w:r>
        <w:t>20. ABCD</w:t>
        <w:tab/>
      </w:r>
    </w:p>
    <w:p>
      <w:r>
        <w:rPr>
          <w:b/>
          <w:sz w:val="24"/>
        </w:rPr>
        <w:t>三、判断题答案（共10题，每题1分）</w:t>
      </w:r>
    </w:p>
    <w:p>
      <w:r>
        <w:t>1. 错误</w:t>
        <w:tab/>
      </w:r>
      <w:r>
        <w:t>2. 正确</w:t>
        <w:tab/>
      </w:r>
      <w:r>
        <w:t>3. 错误</w:t>
        <w:tab/>
      </w:r>
      <w:r>
        <w:t>4. 正确</w:t>
        <w:tab/>
      </w:r>
      <w:r>
        <w:t>5. 错误</w:t>
        <w:tab/>
      </w:r>
    </w:p>
    <w:p>
      <w:r>
        <w:t>6. 错误</w:t>
        <w:tab/>
      </w:r>
      <w:r>
        <w:t>7. 错误</w:t>
        <w:tab/>
      </w:r>
      <w:r>
        <w:t>8. 正确</w:t>
        <w:tab/>
      </w:r>
      <w:r>
        <w:t>9. 错误</w:t>
        <w:tab/>
      </w:r>
      <w:r>
        <w:t>10. 正确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硬盘</w:t>
        <w:tab/>
        <w:tab/>
      </w:r>
      <w:r>
        <w:t>2. HTML||/HTML</w:t>
        <w:tab/>
        <w:tab/>
      </w:r>
    </w:p>
    <w:p>
      <w:r>
        <w:t>3. 资源管理器</w:t>
        <w:tab/>
        <w:tab/>
      </w:r>
      <w:r>
        <w:t>4. COM</w:t>
        <w:tab/>
        <w:tab/>
      </w:r>
    </w:p>
    <w:p>
      <w:r>
        <w:t>5. 10</w:t>
        <w:tab/>
        <w:tab/>
      </w:r>
      <w:r>
        <w:t>6. 存储周期</w:t>
        <w:tab/>
        <w:tab/>
      </w:r>
    </w:p>
    <w:p>
      <w:r>
        <w:t>7. 内容提示向导||设计模板||空演示文档</w:t>
        <w:tab/>
        <w:tab/>
      </w:r>
      <w:r>
        <w:t>8. 段落</w:t>
        <w:tab/>
        <w:tab/>
      </w:r>
    </w:p>
    <w:p>
      <w:r>
        <w:t>9.  Office助手</w:t>
        <w:tab/>
        <w:tab/>
      </w:r>
      <w:r>
        <w:t>10. CTRL+N||CTRL+O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